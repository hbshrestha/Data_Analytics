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</w:t>
      </w:r>
    </w:p>
    <w:p>
      <w:r>
        <w:t xml:space="preserve">Ram  </w:t>
      </w:r>
    </w:p>
    <w:p>
      <w:pPr>
        <w:pStyle w:val="Heading1"/>
      </w:pPr>
      <w:r>
        <w:t>Nationality</w:t>
      </w:r>
    </w:p>
    <w:p>
      <w:r>
        <w:t xml:space="preserve">Nepalese  </w:t>
      </w:r>
    </w:p>
    <w:p>
      <w:pPr>
        <w:pStyle w:val="Heading1"/>
      </w:pPr>
      <w:r>
        <w:t>Date of Birth</w:t>
      </w:r>
    </w:p>
    <w:p>
      <w:r>
        <w:t xml:space="preserve">1 January 1995  </w:t>
      </w:r>
    </w:p>
    <w:p>
      <w:pPr>
        <w:pStyle w:val="Heading1"/>
      </w:pPr>
      <w:r>
        <w:t>Favorite Food</w:t>
      </w:r>
    </w:p>
    <w:p>
      <w:r>
        <w:t xml:space="preserve">Momos  </w:t>
      </w:r>
    </w:p>
    <w:p>
      <w:pPr>
        <w:pStyle w:val="Heading1"/>
      </w:pPr>
      <w:r>
        <w:t>Favorite Fruit</w:t>
      </w:r>
    </w:p>
    <w:p>
      <w:r>
        <w:t xml:space="preserve">Watermelon  </w:t>
      </w:r>
    </w:p>
    <w:p>
      <w:pPr>
        <w:pStyle w:val="Heading1"/>
      </w:pPr>
      <w:r>
        <w:t>Favorite Sports</w:t>
      </w:r>
    </w:p>
    <w:p>
      <w:r>
        <w:t xml:space="preserve">Football  </w:t>
      </w:r>
    </w:p>
    <w:p>
      <w:pPr>
        <w:pStyle w:val="Heading1"/>
      </w:pPr>
      <w:r>
        <w:t>Favorite Player</w:t>
      </w:r>
    </w:p>
    <w:p>
      <w:r>
        <w:t xml:space="preserve">Lionel Messi  </w:t>
      </w:r>
    </w:p>
    <w:p>
      <w:pPr>
        <w:pStyle w:val="Heading1"/>
      </w:pPr>
      <w:r>
        <w:t>Favorite Movie</w:t>
      </w:r>
    </w:p>
    <w:p>
      <w:r>
        <w:t xml:space="preserve">Life of Pi  </w:t>
      </w:r>
    </w:p>
    <w:p>
      <w:pPr>
        <w:pStyle w:val="Heading1"/>
      </w:pPr>
      <w:r>
        <w:t>Favorite Actor</w:t>
      </w:r>
    </w:p>
    <w:p>
      <w:r>
        <w:t xml:space="preserve">Rajesh Hamal  </w:t>
      </w:r>
    </w:p>
    <w:p>
      <w:pPr>
        <w:pStyle w:val="Heading1"/>
      </w:pPr>
      <w:r>
        <w:t>Favorite Quotes</w:t>
      </w:r>
    </w:p>
    <w:p>
      <w:r>
        <w:t xml:space="preserve">"Patience and time do more than strength and passion."  </w:t>
      </w:r>
    </w:p>
    <w:p>
      <w:pPr>
        <w:pStyle w:val="Heading1"/>
      </w:pPr>
      <w:r>
        <w:t>Aim</w:t>
      </w:r>
    </w:p>
    <w:p>
      <w:r>
        <w:t xml:space="preserve">To be an eye specialist.  </w:t>
      </w:r>
    </w:p>
    <w:p>
      <w:pPr>
        <w:pStyle w:val="Heading1"/>
      </w:pPr>
      <w:r>
        <w:t>Views on Politics</w:t>
      </w:r>
    </w:p>
    <w:p>
      <w:r>
        <w:t xml:space="preserve">Politics is a dirty game.  </w:t>
      </w:r>
    </w:p>
    <w:p>
      <w:pPr>
        <w:pStyle w:val="Heading1"/>
      </w:pPr>
      <w:r>
        <w:t>Messages</w:t>
      </w:r>
    </w:p>
    <w:p>
      <w:r>
        <w:t>Live, laugh, love</w:t>
      </w:r>
    </w:p>
    <w:p>
      <w:r>
        <w:br w:type="page"/>
      </w:r>
    </w:p>
    <w:p>
      <w:pPr>
        <w:pStyle w:val="Heading1"/>
      </w:pPr>
      <w:r>
        <w:t>Name</w:t>
      </w:r>
    </w:p>
    <w:p>
      <w:r>
        <w:t xml:space="preserve">Shyam  </w:t>
      </w:r>
    </w:p>
    <w:p>
      <w:pPr>
        <w:pStyle w:val="Heading1"/>
      </w:pPr>
      <w:r>
        <w:t>Nationality</w:t>
      </w:r>
    </w:p>
    <w:p>
      <w:r>
        <w:t xml:space="preserve">Argentinian  </w:t>
      </w:r>
    </w:p>
    <w:p>
      <w:pPr>
        <w:pStyle w:val="Heading1"/>
      </w:pPr>
      <w:r>
        <w:t>Date of Birth</w:t>
      </w:r>
    </w:p>
    <w:p>
      <w:r>
        <w:t xml:space="preserve">4 April 1995  </w:t>
      </w:r>
    </w:p>
    <w:p>
      <w:pPr>
        <w:pStyle w:val="Heading1"/>
      </w:pPr>
      <w:r>
        <w:t>Favorite Food</w:t>
      </w:r>
    </w:p>
    <w:p>
      <w:r>
        <w:t xml:space="preserve">Rice and curry  </w:t>
      </w:r>
    </w:p>
    <w:p>
      <w:pPr>
        <w:pStyle w:val="Heading1"/>
      </w:pPr>
      <w:r>
        <w:t>Favorite Fruit</w:t>
      </w:r>
    </w:p>
    <w:p>
      <w:r>
        <w:t xml:space="preserve">Litchi  </w:t>
      </w:r>
    </w:p>
    <w:p>
      <w:pPr>
        <w:pStyle w:val="Heading1"/>
      </w:pPr>
      <w:r>
        <w:t>Favorite Sports</w:t>
      </w:r>
    </w:p>
    <w:p>
      <w:r>
        <w:t xml:space="preserve">Football  </w:t>
      </w:r>
    </w:p>
    <w:p>
      <w:pPr>
        <w:pStyle w:val="Heading1"/>
      </w:pPr>
      <w:r>
        <w:t>Favorite Player</w:t>
      </w:r>
    </w:p>
    <w:p>
      <w:r>
        <w:t xml:space="preserve">Lionel Messi  </w:t>
      </w:r>
    </w:p>
    <w:p>
      <w:pPr>
        <w:pStyle w:val="Heading1"/>
      </w:pPr>
      <w:r>
        <w:t>Favorite Movie</w:t>
      </w:r>
    </w:p>
    <w:p>
      <w:r>
        <w:t xml:space="preserve">Pursuit of Happiness  </w:t>
      </w:r>
    </w:p>
    <w:p>
      <w:pPr>
        <w:pStyle w:val="Heading1"/>
      </w:pPr>
      <w:r>
        <w:t>Favorite Actor</w:t>
      </w:r>
    </w:p>
    <w:p>
      <w:r>
        <w:t xml:space="preserve">Tom Hanks  </w:t>
      </w:r>
    </w:p>
    <w:p>
      <w:pPr>
        <w:pStyle w:val="Heading1"/>
      </w:pPr>
      <w:r>
        <w:t>Favorite Quotes</w:t>
      </w:r>
    </w:p>
    <w:p>
      <w:r>
        <w:t xml:space="preserve">"Never give up. Great things take time."  </w:t>
      </w:r>
    </w:p>
    <w:p>
      <w:pPr>
        <w:pStyle w:val="Heading1"/>
      </w:pPr>
      <w:r>
        <w:t>Aim</w:t>
      </w:r>
    </w:p>
    <w:p>
      <w:r>
        <w:t xml:space="preserve">Machine learning engineer  </w:t>
      </w:r>
    </w:p>
    <w:p>
      <w:pPr>
        <w:pStyle w:val="Heading1"/>
      </w:pPr>
      <w:r>
        <w:t>Views on Politics</w:t>
      </w:r>
    </w:p>
    <w:p>
      <w:r>
        <w:t xml:space="preserve">I don’t understand poli tics. </w:t>
      </w:r>
    </w:p>
    <w:p>
      <w:pPr>
        <w:pStyle w:val="Heading1"/>
      </w:pPr>
      <w:r>
        <w:t>Messages</w:t>
      </w:r>
    </w:p>
    <w:p>
      <w:r>
        <w:t>Honesty is the best policy</w:t>
      </w:r>
    </w:p>
    <w:p>
      <w:r>
        <w:br w:type="page"/>
      </w:r>
    </w:p>
    <w:p>
      <w:pPr>
        <w:pStyle w:val="Heading1"/>
      </w:pPr>
      <w:r>
        <w:t>Name</w:t>
      </w:r>
    </w:p>
    <w:p>
      <w:r>
        <w:t xml:space="preserve">Hari </w:t>
      </w:r>
    </w:p>
    <w:p>
      <w:pPr>
        <w:pStyle w:val="Heading1"/>
      </w:pPr>
      <w:r>
        <w:t>Nationality</w:t>
      </w:r>
    </w:p>
    <w:p>
      <w:r>
        <w:t xml:space="preserve">German  </w:t>
      </w:r>
    </w:p>
    <w:p>
      <w:pPr>
        <w:pStyle w:val="Heading1"/>
      </w:pPr>
      <w:r>
        <w:t>Date of Birth</w:t>
      </w:r>
    </w:p>
    <w:p>
      <w:r>
        <w:t xml:space="preserve">20 July 1996  </w:t>
      </w:r>
    </w:p>
    <w:p>
      <w:pPr>
        <w:pStyle w:val="Heading1"/>
      </w:pPr>
      <w:r>
        <w:t>Favorite Food</w:t>
      </w:r>
    </w:p>
    <w:p>
      <w:r>
        <w:t xml:space="preserve">Pizza and Pasta  </w:t>
      </w:r>
    </w:p>
    <w:p>
      <w:pPr>
        <w:pStyle w:val="Heading1"/>
      </w:pPr>
      <w:r>
        <w:t>Favorite Fruit</w:t>
      </w:r>
    </w:p>
    <w:p>
      <w:r>
        <w:t xml:space="preserve">Kiwi </w:t>
      </w:r>
    </w:p>
    <w:p>
      <w:pPr>
        <w:pStyle w:val="Heading1"/>
      </w:pPr>
      <w:r>
        <w:t>Favorite Sports</w:t>
      </w:r>
    </w:p>
    <w:p>
      <w:r>
        <w:t xml:space="preserve">Swimming  </w:t>
      </w:r>
    </w:p>
    <w:p>
      <w:pPr>
        <w:pStyle w:val="Heading1"/>
      </w:pPr>
      <w:r>
        <w:t>Favorite Player</w:t>
      </w:r>
    </w:p>
    <w:p>
      <w:r>
        <w:t xml:space="preserve">Roger Federer  </w:t>
      </w:r>
    </w:p>
    <w:p>
      <w:pPr>
        <w:pStyle w:val="Heading1"/>
      </w:pPr>
      <w:r>
        <w:t>Favorite Movie</w:t>
      </w:r>
    </w:p>
    <w:p>
      <w:r>
        <w:t xml:space="preserve">Shawshank Redemption  </w:t>
      </w:r>
    </w:p>
    <w:p>
      <w:pPr>
        <w:pStyle w:val="Heading1"/>
      </w:pPr>
      <w:r>
        <w:t>Favorite Actor</w:t>
      </w:r>
    </w:p>
    <w:p>
      <w:r>
        <w:t xml:space="preserve">Leonardo Di Caprio  </w:t>
      </w:r>
    </w:p>
    <w:p>
      <w:pPr>
        <w:pStyle w:val="Heading1"/>
      </w:pPr>
      <w:r>
        <w:t>Favorite Quotes</w:t>
      </w:r>
    </w:p>
    <w:p>
      <w:r>
        <w:t xml:space="preserve">"Happiness is a journey. Not a destination."  </w:t>
      </w:r>
    </w:p>
    <w:p>
      <w:pPr>
        <w:pStyle w:val="Heading1"/>
      </w:pPr>
      <w:r>
        <w:t>Aim</w:t>
      </w:r>
    </w:p>
    <w:p>
      <w:r>
        <w:t xml:space="preserve">Mechanical Engineer  </w:t>
      </w:r>
    </w:p>
    <w:p>
      <w:pPr>
        <w:pStyle w:val="Heading1"/>
      </w:pPr>
      <w:r>
        <w:t>Views on Politics</w:t>
      </w:r>
    </w:p>
    <w:p>
      <w:r>
        <w:t xml:space="preserve">“The best politics is right action.”  </w:t>
      </w:r>
    </w:p>
    <w:p>
      <w:pPr>
        <w:pStyle w:val="Heading1"/>
      </w:pPr>
      <w:r>
        <w:t>Messages</w:t>
      </w:r>
    </w:p>
    <w:p>
      <w:r>
        <w:t>Be good, do good</w:t>
      </w:r>
    </w:p>
    <w:p>
      <w:r>
        <w:br w:type="page"/>
      </w:r>
    </w:p>
    <w:p>
      <w:pPr>
        <w:pStyle w:val="Heading1"/>
      </w:pPr>
      <w:r>
        <w:t>Name</w:t>
      </w:r>
    </w:p>
    <w:p>
      <w:r>
        <w:t xml:space="preserve">Shiva  </w:t>
      </w:r>
    </w:p>
    <w:p>
      <w:pPr>
        <w:pStyle w:val="Heading1"/>
      </w:pPr>
      <w:r>
        <w:t>Nationality</w:t>
      </w:r>
    </w:p>
    <w:p>
      <w:r>
        <w:t xml:space="preserve">Australian  </w:t>
      </w:r>
    </w:p>
    <w:p>
      <w:pPr>
        <w:pStyle w:val="Heading1"/>
      </w:pPr>
      <w:r>
        <w:t>Date of Birth</w:t>
      </w:r>
    </w:p>
    <w:p>
      <w:r>
        <w:t xml:space="preserve">12 September 1994  </w:t>
      </w:r>
    </w:p>
    <w:p>
      <w:pPr>
        <w:pStyle w:val="Heading1"/>
      </w:pPr>
      <w:r>
        <w:t>Favorite Food</w:t>
      </w:r>
    </w:p>
    <w:p>
      <w:r>
        <w:t xml:space="preserve">Chicken Sizzler  </w:t>
      </w:r>
    </w:p>
    <w:p>
      <w:pPr>
        <w:pStyle w:val="Heading1"/>
      </w:pPr>
      <w:r>
        <w:t>Favorite Fruit</w:t>
      </w:r>
    </w:p>
    <w:p>
      <w:r>
        <w:t xml:space="preserve">Mango  </w:t>
      </w:r>
    </w:p>
    <w:p>
      <w:pPr>
        <w:pStyle w:val="Heading1"/>
      </w:pPr>
      <w:r>
        <w:t>Favorite Sports</w:t>
      </w:r>
    </w:p>
    <w:p>
      <w:r>
        <w:t xml:space="preserve">Cricket  </w:t>
      </w:r>
    </w:p>
    <w:p>
      <w:pPr>
        <w:pStyle w:val="Heading1"/>
      </w:pPr>
      <w:r>
        <w:t>Favorite Player</w:t>
      </w:r>
    </w:p>
    <w:p>
      <w:r>
        <w:t xml:space="preserve">Cristiano Ronaldo  </w:t>
      </w:r>
    </w:p>
    <w:p>
      <w:pPr>
        <w:pStyle w:val="Heading1"/>
      </w:pPr>
      <w:r>
        <w:t>Favorite Movie</w:t>
      </w:r>
    </w:p>
    <w:p>
      <w:r>
        <w:t xml:space="preserve">Cast Away  </w:t>
      </w:r>
    </w:p>
    <w:p>
      <w:pPr>
        <w:pStyle w:val="Heading1"/>
      </w:pPr>
      <w:r>
        <w:t>Favorite Actor</w:t>
      </w:r>
    </w:p>
    <w:p>
      <w:r>
        <w:t xml:space="preserve">Brad Pitt   </w:t>
      </w:r>
    </w:p>
    <w:p>
      <w:pPr>
        <w:pStyle w:val="Heading1"/>
      </w:pPr>
      <w:r>
        <w:t>Favorite Quotes</w:t>
      </w:r>
    </w:p>
    <w:p>
      <w:r>
        <w:t xml:space="preserve">"Smile is a curve that se ts everything straight."  </w:t>
      </w:r>
    </w:p>
    <w:p>
      <w:pPr>
        <w:pStyle w:val="Heading1"/>
      </w:pPr>
      <w:r>
        <w:t>Aim</w:t>
      </w:r>
    </w:p>
    <w:p>
      <w:r>
        <w:t xml:space="preserve">To be a professional cricketer.  </w:t>
      </w:r>
    </w:p>
    <w:p>
      <w:pPr>
        <w:pStyle w:val="Heading1"/>
      </w:pPr>
      <w:r>
        <w:t>Views on Politics</w:t>
      </w:r>
    </w:p>
    <w:p>
      <w:r>
        <w:t xml:space="preserve">Politics is not a dirty game. But many people play it dirtily.  </w:t>
      </w:r>
    </w:p>
    <w:p>
      <w:pPr>
        <w:pStyle w:val="Heading1"/>
      </w:pPr>
      <w:r>
        <w:t>Messages</w:t>
      </w:r>
    </w:p>
    <w:p>
      <w:r>
        <w:t>Simple living, high thinking</w:t>
      </w:r>
    </w:p>
    <w:p>
      <w:r>
        <w:br w:type="page"/>
      </w:r>
    </w:p>
    <w:p>
      <w:pPr>
        <w:pStyle w:val="Heading1"/>
      </w:pPr>
      <w:r>
        <w:t>Favorites</w:t>
      </w:r>
    </w:p>
    <w:p>
      <w:r>
        <w:rPr>
          <w:highlight w:val="yellow"/>
        </w:rPr>
        <w:t>This section consists of favorite items of each friend.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Items</w:t>
            </w:r>
          </w:p>
        </w:tc>
        <w:tc>
          <w:tcPr>
            <w:tcW w:type="dxa" w:w="1728"/>
          </w:tcPr>
          <w:p>
            <w:r>
              <w:t xml:space="preserve">Ram  </w:t>
            </w:r>
          </w:p>
        </w:tc>
        <w:tc>
          <w:tcPr>
            <w:tcW w:type="dxa" w:w="1728"/>
          </w:tcPr>
          <w:p>
            <w:r>
              <w:t xml:space="preserve">Shyam  </w:t>
            </w:r>
          </w:p>
        </w:tc>
        <w:tc>
          <w:tcPr>
            <w:tcW w:type="dxa" w:w="1728"/>
          </w:tcPr>
          <w:p>
            <w:r>
              <w:t xml:space="preserve">Hari </w:t>
            </w:r>
          </w:p>
        </w:tc>
        <w:tc>
          <w:tcPr>
            <w:tcW w:type="dxa" w:w="1728"/>
          </w:tcPr>
          <w:p>
            <w:r>
              <w:t xml:space="preserve">Shiva  </w:t>
            </w:r>
          </w:p>
        </w:tc>
      </w:tr>
      <w:tr>
        <w:tc>
          <w:tcPr>
            <w:tcW w:type="dxa" w:w="1728"/>
          </w:tcPr>
          <w:p>
            <w:r>
              <w:t>Favorite Food</w:t>
            </w:r>
          </w:p>
        </w:tc>
        <w:tc>
          <w:tcPr>
            <w:tcW w:type="dxa" w:w="1728"/>
          </w:tcPr>
          <w:p>
            <w:r>
              <w:t xml:space="preserve">Momos  </w:t>
            </w:r>
          </w:p>
        </w:tc>
        <w:tc>
          <w:tcPr>
            <w:tcW w:type="dxa" w:w="1728"/>
          </w:tcPr>
          <w:p>
            <w:r>
              <w:t xml:space="preserve">Rice and curry  </w:t>
            </w:r>
          </w:p>
        </w:tc>
        <w:tc>
          <w:tcPr>
            <w:tcW w:type="dxa" w:w="1728"/>
          </w:tcPr>
          <w:p>
            <w:r>
              <w:t xml:space="preserve">Pizza and Pasta  </w:t>
            </w:r>
          </w:p>
        </w:tc>
        <w:tc>
          <w:tcPr>
            <w:tcW w:type="dxa" w:w="1728"/>
          </w:tcPr>
          <w:p>
            <w:r>
              <w:t xml:space="preserve">Chicken Sizzler  </w:t>
            </w:r>
          </w:p>
        </w:tc>
      </w:tr>
      <w:tr>
        <w:tc>
          <w:tcPr>
            <w:tcW w:type="dxa" w:w="1728"/>
          </w:tcPr>
          <w:p>
            <w:r>
              <w:t>Favorite Fruit</w:t>
            </w:r>
          </w:p>
        </w:tc>
        <w:tc>
          <w:tcPr>
            <w:tcW w:type="dxa" w:w="1728"/>
          </w:tcPr>
          <w:p>
            <w:r>
              <w:t xml:space="preserve">Watermelon  </w:t>
            </w:r>
          </w:p>
        </w:tc>
        <w:tc>
          <w:tcPr>
            <w:tcW w:type="dxa" w:w="1728"/>
          </w:tcPr>
          <w:p>
            <w:r>
              <w:t xml:space="preserve">Litchi  </w:t>
            </w:r>
          </w:p>
        </w:tc>
        <w:tc>
          <w:tcPr>
            <w:tcW w:type="dxa" w:w="1728"/>
          </w:tcPr>
          <w:p>
            <w:r>
              <w:t xml:space="preserve">Kiwi </w:t>
            </w:r>
          </w:p>
        </w:tc>
        <w:tc>
          <w:tcPr>
            <w:tcW w:type="dxa" w:w="1728"/>
          </w:tcPr>
          <w:p>
            <w:r>
              <w:t xml:space="preserve">Mango  </w:t>
            </w:r>
          </w:p>
        </w:tc>
      </w:tr>
      <w:tr>
        <w:tc>
          <w:tcPr>
            <w:tcW w:type="dxa" w:w="1728"/>
          </w:tcPr>
          <w:p>
            <w:r>
              <w:t>Favorite Sports</w:t>
            </w:r>
          </w:p>
        </w:tc>
        <w:tc>
          <w:tcPr>
            <w:tcW w:type="dxa" w:w="1728"/>
          </w:tcPr>
          <w:p>
            <w:r>
              <w:t xml:space="preserve">Football  </w:t>
            </w:r>
          </w:p>
        </w:tc>
        <w:tc>
          <w:tcPr>
            <w:tcW w:type="dxa" w:w="1728"/>
          </w:tcPr>
          <w:p>
            <w:r>
              <w:t xml:space="preserve">Football  </w:t>
            </w:r>
          </w:p>
        </w:tc>
        <w:tc>
          <w:tcPr>
            <w:tcW w:type="dxa" w:w="1728"/>
          </w:tcPr>
          <w:p>
            <w:r>
              <w:t xml:space="preserve">Swimming  </w:t>
            </w:r>
          </w:p>
        </w:tc>
        <w:tc>
          <w:tcPr>
            <w:tcW w:type="dxa" w:w="1728"/>
          </w:tcPr>
          <w:p>
            <w:r>
              <w:t xml:space="preserve">Cricket  </w:t>
            </w:r>
          </w:p>
        </w:tc>
      </w:tr>
      <w:tr>
        <w:tc>
          <w:tcPr>
            <w:tcW w:type="dxa" w:w="1728"/>
          </w:tcPr>
          <w:p>
            <w:r>
              <w:t>Favorite Player</w:t>
            </w:r>
          </w:p>
        </w:tc>
        <w:tc>
          <w:tcPr>
            <w:tcW w:type="dxa" w:w="1728"/>
          </w:tcPr>
          <w:p>
            <w:r>
              <w:t xml:space="preserve">Lionel Messi  </w:t>
            </w:r>
          </w:p>
        </w:tc>
        <w:tc>
          <w:tcPr>
            <w:tcW w:type="dxa" w:w="1728"/>
          </w:tcPr>
          <w:p>
            <w:r>
              <w:t xml:space="preserve">Lionel Messi  </w:t>
            </w:r>
          </w:p>
        </w:tc>
        <w:tc>
          <w:tcPr>
            <w:tcW w:type="dxa" w:w="1728"/>
          </w:tcPr>
          <w:p>
            <w:r>
              <w:t xml:space="preserve">Roger Federer  </w:t>
            </w:r>
          </w:p>
        </w:tc>
        <w:tc>
          <w:tcPr>
            <w:tcW w:type="dxa" w:w="1728"/>
          </w:tcPr>
          <w:p>
            <w:r>
              <w:t xml:space="preserve">Cristiano Ronaldo  </w:t>
            </w:r>
          </w:p>
        </w:tc>
      </w:tr>
      <w:tr>
        <w:tc>
          <w:tcPr>
            <w:tcW w:type="dxa" w:w="1728"/>
          </w:tcPr>
          <w:p>
            <w:r>
              <w:t>Favorite Movie</w:t>
            </w:r>
          </w:p>
        </w:tc>
        <w:tc>
          <w:tcPr>
            <w:tcW w:type="dxa" w:w="1728"/>
          </w:tcPr>
          <w:p>
            <w:r>
              <w:t xml:space="preserve">Life of Pi  </w:t>
            </w:r>
          </w:p>
        </w:tc>
        <w:tc>
          <w:tcPr>
            <w:tcW w:type="dxa" w:w="1728"/>
          </w:tcPr>
          <w:p>
            <w:r>
              <w:t xml:space="preserve">Pursuit of Happiness  </w:t>
            </w:r>
          </w:p>
        </w:tc>
        <w:tc>
          <w:tcPr>
            <w:tcW w:type="dxa" w:w="1728"/>
          </w:tcPr>
          <w:p>
            <w:r>
              <w:t xml:space="preserve">Shawshank Redemption  </w:t>
            </w:r>
          </w:p>
        </w:tc>
        <w:tc>
          <w:tcPr>
            <w:tcW w:type="dxa" w:w="1728"/>
          </w:tcPr>
          <w:p>
            <w:r>
              <w:t xml:space="preserve">Cast Away  </w:t>
            </w:r>
          </w:p>
        </w:tc>
      </w:tr>
      <w:tr>
        <w:tc>
          <w:tcPr>
            <w:tcW w:type="dxa" w:w="1728"/>
          </w:tcPr>
          <w:p>
            <w:r>
              <w:t>Favorite Actor</w:t>
            </w:r>
          </w:p>
        </w:tc>
        <w:tc>
          <w:tcPr>
            <w:tcW w:type="dxa" w:w="1728"/>
          </w:tcPr>
          <w:p>
            <w:r>
              <w:t xml:space="preserve">Rajesh Hamal  </w:t>
            </w:r>
          </w:p>
        </w:tc>
        <w:tc>
          <w:tcPr>
            <w:tcW w:type="dxa" w:w="1728"/>
          </w:tcPr>
          <w:p>
            <w:r>
              <w:t xml:space="preserve">Tom Hanks  </w:t>
            </w:r>
          </w:p>
        </w:tc>
        <w:tc>
          <w:tcPr>
            <w:tcW w:type="dxa" w:w="1728"/>
          </w:tcPr>
          <w:p>
            <w:r>
              <w:t xml:space="preserve">Leonardo Di Caprio  </w:t>
            </w:r>
          </w:p>
        </w:tc>
        <w:tc>
          <w:tcPr>
            <w:tcW w:type="dxa" w:w="1728"/>
          </w:tcPr>
          <w:p>
            <w:r>
              <w:t xml:space="preserve">Brad Pitt   </w:t>
            </w:r>
          </w:p>
        </w:tc>
      </w:tr>
      <w:tr>
        <w:tc>
          <w:tcPr>
            <w:tcW w:type="dxa" w:w="1728"/>
          </w:tcPr>
          <w:p>
            <w:r>
              <w:t>Favorite Quotes</w:t>
            </w:r>
          </w:p>
        </w:tc>
        <w:tc>
          <w:tcPr>
            <w:tcW w:type="dxa" w:w="1728"/>
          </w:tcPr>
          <w:p>
            <w:r>
              <w:t xml:space="preserve">"Patience and time do more than strength and passion."  </w:t>
            </w:r>
          </w:p>
        </w:tc>
        <w:tc>
          <w:tcPr>
            <w:tcW w:type="dxa" w:w="1728"/>
          </w:tcPr>
          <w:p>
            <w:r>
              <w:t xml:space="preserve">"Never give up. Great things take time."  </w:t>
            </w:r>
          </w:p>
        </w:tc>
        <w:tc>
          <w:tcPr>
            <w:tcW w:type="dxa" w:w="1728"/>
          </w:tcPr>
          <w:p>
            <w:r>
              <w:t xml:space="preserve">"Happiness is a journey. Not a destination."  </w:t>
            </w:r>
          </w:p>
        </w:tc>
        <w:tc>
          <w:tcPr>
            <w:tcW w:type="dxa" w:w="1728"/>
          </w:tcPr>
          <w:p>
            <w:r>
              <w:t xml:space="preserve">"Smile is a curve that se ts everything straight."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